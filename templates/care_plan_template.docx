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Caura CHSP CARE PLAN</w:t>
      </w:r>
    </w:p>
    <w:p>
      <w:pPr>
        <w:pStyle w:val="Heading1"/>
      </w:pPr>
      <w:r>
        <w:t>CLIENT INFORMATION</w:t>
      </w:r>
    </w:p>
    <w:p>
      <w:r>
        <w:t>Client Name: {{ FirstName }} {{ LastName }}</w:t>
      </w:r>
    </w:p>
    <w:p>
      <w:r>
        <w:t>Date of Birth: {{ DOB }}</w:t>
      </w:r>
    </w:p>
    <w:p>
      <w:r>
        <w:t>Gender: {{ Gender }}</w:t>
      </w:r>
    </w:p>
    <w:p>
      <w:r>
        <w:t>Address: {{ Address1 }} {{ Address2 }} {{ Suburb }} NSW {{ PostCode }}</w:t>
      </w:r>
    </w:p>
    <w:p/>
    <w:p>
      <w:pPr>
        <w:pStyle w:val="Heading1"/>
      </w:pPr>
      <w:r>
        <w:t>PLAN DETAILS</w:t>
      </w:r>
    </w:p>
    <w:p>
      <w:r>
        <w:t>Date of Plan: {{ DateOfPlan }}</w:t>
      </w:r>
    </w:p>
    <w:p>
      <w:r>
        <w:t>Date of Next Review: {{ ReviewDate }}</w:t>
      </w:r>
    </w:p>
    <w:p/>
    <w:p>
      <w:pPr>
        <w:pStyle w:val="Heading1"/>
      </w:pPr>
      <w:r>
        <w:t>SERVICES PROVIDED</w:t>
      </w:r>
    </w:p>
    <w:p>
      <w:r>
        <w:t>Home Maintenance:</w:t>
      </w:r>
      <w:r>
        <w:br/>
        <w:t>{% if Type == "HM" %}☑ Yes  ☐ No{% else %}☐ Yes  ☑ No{% endif %}</w:t>
      </w:r>
    </w:p>
    <w:p>
      <w:r>
        <w:t>Domestic Assistance:</w:t>
      </w:r>
      <w:r>
        <w:br/>
        <w:t>{% if Type == "DA" %}☑ Yes  ☐ No{% else %}☐ Yes  ☑ No{% endif %}</w:t>
      </w:r>
    </w:p>
    <w:p>
      <w:r>
        <w:t>Personal Care:</w:t>
      </w:r>
      <w:r>
        <w:br/>
        <w:t>{% if Type == "PC" %}☑ Yes  ☐ No{% else %}☐ Yes  ☑ No{% endif %}</w:t>
      </w:r>
    </w:p>
    <w:p>
      <w:r>
        <w:t>Community Access:</w:t>
      </w:r>
      <w:r>
        <w:br/>
        <w:t>{% if Type == "CA" %}☑ Yes  ☐ No{% else %}☐ Yes  ☑ No{% endif %}</w:t>
      </w:r>
    </w:p>
    <w:p/>
    <w:p>
      <w:pPr>
        <w:pStyle w:val="Heading1"/>
      </w:pPr>
      <w:r>
        <w:t>STAFF SIGN-OFF</w:t>
      </w:r>
    </w:p>
    <w:p>
      <w:r>
        <w:t>Signed: _______________________________</w:t>
      </w:r>
    </w:p>
    <w:p>
      <w:r>
        <w:t>Date: _________________________________</w:t>
      </w:r>
    </w:p>
    <w:p/>
    <w:p>
      <w:pPr>
        <w:pStyle w:val="Heading1"/>
      </w:pPr>
      <w:r>
        <w:t>REVIEW NOTES</w:t>
      </w:r>
    </w:p>
    <w:p>
      <w:r>
        <w:t>Date of Review: _________________</w:t>
      </w:r>
    </w:p>
    <w:p/>
    <w:p>
      <w:r>
        <w:t>Changes to Care Plan:</w:t>
      </w:r>
    </w:p>
    <w:p>
      <w:r>
        <w:t>☐ Yes  ☐ No</w:t>
      </w:r>
    </w:p>
    <w:p/>
    <w:p>
      <w:r>
        <w:t>Details:</w:t>
      </w:r>
    </w:p>
    <w:p>
      <w:r>
        <w:t>__________________________________________________</w:t>
      </w:r>
    </w:p>
    <w:p>
      <w:r>
        <w:t>__________________________________________________</w:t>
      </w:r>
    </w:p>
    <w:p/>
    <w:p>
      <w:r>
        <w:t>Next Review Date: _________________</w:t>
      </w:r>
    </w:p>
    <w:p>
      <w:r>
        <w:t>Reviewed by: _____________________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D18A0FBD11F4DA3A5375EF903DCCF" ma:contentTypeVersion="17" ma:contentTypeDescription="Create a new document." ma:contentTypeScope="" ma:versionID="c7fc5279edba8cc0508e3d5c1e2db278">
  <xsd:schema xmlns:xsd="http://www.w3.org/2001/XMLSchema" xmlns:xs="http://www.w3.org/2001/XMLSchema" xmlns:p="http://schemas.microsoft.com/office/2006/metadata/properties" xmlns:ns2="37f0b2fe-682f-45bb-9a2e-e8af3d6af6af" xmlns:ns3="b1385039-e416-4f23-b81e-ff662c5938e1" targetNamespace="http://schemas.microsoft.com/office/2006/metadata/properties" ma:root="true" ma:fieldsID="49ec27eb74796aee0df08b228f06e06b" ns2:_="" ns3:_="">
    <xsd:import namespace="37f0b2fe-682f-45bb-9a2e-e8af3d6af6af"/>
    <xsd:import namespace="b1385039-e416-4f23-b81e-ff662c593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Servi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0b2fe-682f-45bb-9a2e-e8af3d6af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0002247-4cb6-4581-ac61-23d01682d4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ervices" ma:index="23" nillable="true" ma:displayName="Services" ma:format="Dropdown" ma:internalName="Services">
      <xsd:simpleType>
        <xsd:restriction base="dms:Choice">
          <xsd:enumeration value="HM"/>
          <xsd:enumeration value="DA"/>
          <xsd:enumeration value="DA &amp; HM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85039-e416-4f23-b81e-ff662c5938e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af887c9-6137-4284-addc-e65024ad3697}" ma:internalName="TaxCatchAll" ma:showField="CatchAllData" ma:web="b1385039-e416-4f23-b81e-ff662c5938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f0b2fe-682f-45bb-9a2e-e8af3d6af6af">
      <Terms xmlns="http://schemas.microsoft.com/office/infopath/2007/PartnerControls"/>
    </lcf76f155ced4ddcb4097134ff3c332f>
    <TaxCatchAll xmlns="b1385039-e416-4f23-b81e-ff662c5938e1" xsi:nil="true"/>
    <Services xmlns="37f0b2fe-682f-45bb-9a2e-e8af3d6af6a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C257AE-7245-474D-93F7-02CEB9AD0699}"/>
</file>

<file path=customXml/itemProps3.xml><?xml version="1.0" encoding="utf-8"?>
<ds:datastoreItem xmlns:ds="http://schemas.openxmlformats.org/officeDocument/2006/customXml" ds:itemID="{C0294B1A-82F4-4630-A5A2-009838FCB033}"/>
</file>

<file path=customXml/itemProps4.xml><?xml version="1.0" encoding="utf-8"?>
<ds:datastoreItem xmlns:ds="http://schemas.openxmlformats.org/officeDocument/2006/customXml" ds:itemID="{69A2FA55-8063-40B6-B8B8-DC23E18786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0x010100406D18A0FBD11F4DA3A5375EF903DCCF</vt:lpwstr>
  </property>
</Properties>
</file>